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0B21E" w14:textId="77777777" w:rsidR="000137E0" w:rsidRDefault="00582CB8" w:rsidP="00582CB8">
      <w:pPr>
        <w:pStyle w:val="Title"/>
        <w:jc w:val="center"/>
      </w:pPr>
      <w:r>
        <w:t>Health AI Project Documentation</w:t>
      </w:r>
    </w:p>
    <w:p w14:paraId="466E1E16" w14:textId="77777777" w:rsidR="000137E0" w:rsidRDefault="00582CB8">
      <w:pPr>
        <w:pStyle w:val="Heading1"/>
      </w:pPr>
      <w:r>
        <w:t>1. Introduction</w:t>
      </w:r>
    </w:p>
    <w:p w14:paraId="09850F22" w14:textId="77777777" w:rsidR="000137E0" w:rsidRDefault="00582CB8">
      <w:r>
        <w:t>• Project Title: Health AI with IBM</w:t>
      </w:r>
    </w:p>
    <w:p w14:paraId="50A2365C" w14:textId="77777777" w:rsidR="000137E0" w:rsidRDefault="00582CB8">
      <w:r>
        <w:t>• Team Members:</w:t>
      </w:r>
    </w:p>
    <w:p w14:paraId="7A0C4B4C" w14:textId="77777777" w:rsidR="000137E0" w:rsidRDefault="00582CB8">
      <w:pPr>
        <w:pStyle w:val="ListBullet"/>
      </w:pPr>
      <w:r>
        <w:t>1. Rajalakshmi. T</w:t>
      </w:r>
    </w:p>
    <w:p w14:paraId="44B1A7AF" w14:textId="77777777" w:rsidR="000137E0" w:rsidRDefault="00582CB8">
      <w:pPr>
        <w:pStyle w:val="ListBullet"/>
      </w:pPr>
      <w:r>
        <w:t>2. Vishnudevi. R</w:t>
      </w:r>
    </w:p>
    <w:p w14:paraId="6E7AAED3" w14:textId="77777777" w:rsidR="000137E0" w:rsidRDefault="00582CB8">
      <w:pPr>
        <w:pStyle w:val="ListBullet"/>
      </w:pPr>
      <w:r>
        <w:t>3. Vinothini. M</w:t>
      </w:r>
    </w:p>
    <w:p w14:paraId="7391D514" w14:textId="77777777" w:rsidR="000137E0" w:rsidRDefault="00582CB8">
      <w:pPr>
        <w:pStyle w:val="ListBullet"/>
      </w:pPr>
      <w:r>
        <w:t>4. Umamaheshwari. S</w:t>
      </w:r>
    </w:p>
    <w:p w14:paraId="3CA846D8" w14:textId="77777777" w:rsidR="000137E0" w:rsidRDefault="00582CB8">
      <w:pPr>
        <w:pStyle w:val="ListBullet"/>
      </w:pPr>
      <w:r>
        <w:t>5. Swathi. R</w:t>
      </w:r>
    </w:p>
    <w:p w14:paraId="1EB29993" w14:textId="77777777" w:rsidR="000137E0" w:rsidRDefault="00582CB8">
      <w:pPr>
        <w:pStyle w:val="Heading1"/>
      </w:pPr>
      <w:r>
        <w:t>2. Project Overview</w:t>
      </w:r>
    </w:p>
    <w:p w14:paraId="44BA4C5B" w14:textId="77777777" w:rsidR="000137E0" w:rsidRDefault="00582CB8">
      <w:r>
        <w:t>HealthAI uses the Granite model from Hugging Face to deliver smart, easy-to-understand healthcare help. It includes Patient Chat, Disease Prediction, and Treatment Plans. The project is deployed in Google Colab using Granite for fast, accessible, and secure medical guidance.</w:t>
      </w:r>
    </w:p>
    <w:p w14:paraId="3A10227D" w14:textId="77777777" w:rsidR="000137E0" w:rsidRDefault="00582CB8">
      <w:pPr>
        <w:pStyle w:val="Heading1"/>
      </w:pPr>
      <w:r>
        <w:t>3. Pre-requisites</w:t>
      </w:r>
    </w:p>
    <w:p w14:paraId="1807F0AD" w14:textId="77777777" w:rsidR="000137E0" w:rsidRDefault="00582CB8">
      <w:r>
        <w:t>• Gradio Framework Knowledge</w:t>
      </w:r>
    </w:p>
    <w:p w14:paraId="03A8D978" w14:textId="77777777" w:rsidR="000137E0" w:rsidRDefault="00582CB8">
      <w:r>
        <w:t>• IBM Granite Models (Hugging Face)</w:t>
      </w:r>
    </w:p>
    <w:p w14:paraId="7FAB820B" w14:textId="77777777" w:rsidR="000137E0" w:rsidRDefault="00582CB8">
      <w:r>
        <w:t>• Python Programming Proficiency</w:t>
      </w:r>
    </w:p>
    <w:p w14:paraId="71A8DBB3" w14:textId="77777777" w:rsidR="000137E0" w:rsidRDefault="00582CB8">
      <w:r>
        <w:t>• Version Control with Git</w:t>
      </w:r>
    </w:p>
    <w:p w14:paraId="76015E08" w14:textId="77777777" w:rsidR="000137E0" w:rsidRDefault="00582CB8">
      <w:r>
        <w:t>• Google Colab’s T4 GPU Knowledge</w:t>
      </w:r>
    </w:p>
    <w:p w14:paraId="2D814A6D" w14:textId="77777777" w:rsidR="000137E0" w:rsidRDefault="00582CB8">
      <w:pPr>
        <w:pStyle w:val="Heading1"/>
      </w:pPr>
      <w:r>
        <w:t>4. Project Workflow</w:t>
      </w:r>
    </w:p>
    <w:p w14:paraId="5410F244" w14:textId="77777777" w:rsidR="000137E0" w:rsidRDefault="00582CB8">
      <w:r>
        <w:t>• Activity-1: Exploring Naan Mudhalvan Smart Interz Portal.</w:t>
      </w:r>
    </w:p>
    <w:p w14:paraId="292AFD29" w14:textId="77777777" w:rsidR="000137E0" w:rsidRDefault="00582CB8">
      <w:r>
        <w:t>• Activity-2: Choosing an IBM Granite Model from Hugging Face.</w:t>
      </w:r>
    </w:p>
    <w:p w14:paraId="713EDB4B" w14:textId="77777777" w:rsidR="000137E0" w:rsidRDefault="00582CB8">
      <w:r>
        <w:t>• Activity-3: Running Application in Google Colab.</w:t>
      </w:r>
    </w:p>
    <w:p w14:paraId="136FBE71" w14:textId="77777777" w:rsidR="000137E0" w:rsidRDefault="00582CB8">
      <w:pPr>
        <w:pStyle w:val="Heading1"/>
      </w:pPr>
      <w:r>
        <w:t>5. Architecture</w:t>
      </w:r>
    </w:p>
    <w:p w14:paraId="40E9A1A2" w14:textId="77777777" w:rsidR="000137E0" w:rsidRDefault="00582CB8">
      <w:r>
        <w:t>Frontend (Gradio): Provides a user interface for patient chat, disease prediction, and treatment plans.</w:t>
      </w:r>
    </w:p>
    <w:p w14:paraId="5DEAA09C" w14:textId="77777777" w:rsidR="000137E0" w:rsidRDefault="00582CB8">
      <w:r>
        <w:t>Backend (Google Colab + Python): Executes AI models, processes patient data, and generates responses.</w:t>
      </w:r>
    </w:p>
    <w:p w14:paraId="0D207BEF" w14:textId="77777777" w:rsidR="000137E0" w:rsidRDefault="00582CB8">
      <w:r>
        <w:t>Model (IBM Granite - Hugging Face): Core AI providing healthcare guidance and predictions.</w:t>
      </w:r>
    </w:p>
    <w:p w14:paraId="323F2B95" w14:textId="77777777" w:rsidR="000137E0" w:rsidRDefault="00582CB8">
      <w:pPr>
        <w:pStyle w:val="Heading1"/>
      </w:pPr>
      <w:r>
        <w:lastRenderedPageBreak/>
        <w:t>6. Setup Instructions</w:t>
      </w:r>
    </w:p>
    <w:p w14:paraId="3C77CFF7" w14:textId="77777777" w:rsidR="000137E0" w:rsidRDefault="00582CB8">
      <w:r>
        <w:t>• Search for 'Google Colab' and open a new notebook.</w:t>
      </w:r>
    </w:p>
    <w:p w14:paraId="5B721297" w14:textId="77777777" w:rsidR="000137E0" w:rsidRDefault="00582CB8">
      <w:r>
        <w:t>• Change runtime type to T4 GPU.</w:t>
      </w:r>
    </w:p>
    <w:p w14:paraId="42401F38" w14:textId="77777777" w:rsidR="000137E0" w:rsidRDefault="00582CB8">
      <w:r>
        <w:t>• Run the command: !pip install transformers torch gradio -q</w:t>
      </w:r>
    </w:p>
    <w:p w14:paraId="30FA848E" w14:textId="77777777" w:rsidR="000137E0" w:rsidRDefault="00582CB8">
      <w:r>
        <w:t>• Run the Health AI code provided in the guided project.</w:t>
      </w:r>
    </w:p>
    <w:p w14:paraId="15BC13EE" w14:textId="77777777" w:rsidR="000137E0" w:rsidRDefault="00582CB8">
      <w:r>
        <w:t>• Click the URL generated to launch the Gradio Application.</w:t>
      </w:r>
    </w:p>
    <w:p w14:paraId="6B554ADB" w14:textId="77777777" w:rsidR="000137E0" w:rsidRDefault="00582CB8">
      <w:pPr>
        <w:pStyle w:val="Heading1"/>
      </w:pPr>
      <w:r>
        <w:t>7. Folder Structure</w:t>
      </w:r>
    </w:p>
    <w:p w14:paraId="422592A5" w14:textId="77777777" w:rsidR="000137E0" w:rsidRDefault="00582CB8">
      <w:r>
        <w:t>The project is organized in Colab and GitHub as:</w:t>
      </w:r>
    </w:p>
    <w:p w14:paraId="36778AC0" w14:textId="77777777" w:rsidR="000137E0" w:rsidRDefault="00582CB8">
      <w:r>
        <w:t>• health_ai.ipynb – Main Colab notebook</w:t>
      </w:r>
    </w:p>
    <w:p w14:paraId="2312B42E" w14:textId="77777777" w:rsidR="000137E0" w:rsidRDefault="00582CB8">
      <w:r>
        <w:t>• requirements.txt – List of dependencies</w:t>
      </w:r>
    </w:p>
    <w:p w14:paraId="1F9706AE" w14:textId="77777777" w:rsidR="000137E0" w:rsidRDefault="00582CB8">
      <w:r>
        <w:t>• healthai.py – Application script</w:t>
      </w:r>
    </w:p>
    <w:p w14:paraId="7FE7FD00" w14:textId="77777777" w:rsidR="000137E0" w:rsidRDefault="00582CB8">
      <w:r>
        <w:t>• README.md – Documentation file</w:t>
      </w:r>
    </w:p>
    <w:p w14:paraId="01E1E742" w14:textId="77777777" w:rsidR="000137E0" w:rsidRDefault="00582CB8">
      <w:pPr>
        <w:pStyle w:val="Heading1"/>
      </w:pPr>
      <w:r>
        <w:t>8. Running the Application</w:t>
      </w:r>
    </w:p>
    <w:p w14:paraId="52718500" w14:textId="463EF06F" w:rsidR="000137E0" w:rsidRDefault="00582CB8">
      <w:r>
        <w:t>➢</w:t>
      </w:r>
      <w:r>
        <w:t xml:space="preserve"> Launch the Colab Notebook.</w:t>
      </w:r>
      <w:r>
        <w:br/>
        <w:t>➢ Install dependencies.</w:t>
      </w:r>
      <w:r>
        <w:br/>
        <w:t>➢ Run the notebook cells.</w:t>
      </w:r>
      <w:r w:rsidR="00E357ED" w:rsidRPr="00E357ED">
        <w:rPr>
          <w:noProof/>
        </w:rPr>
        <w:t xml:space="preserve"> </w:t>
      </w:r>
      <w:r>
        <w:br/>
        <w:t>➢ Open the Gradio link provided.</w:t>
      </w:r>
      <w:r>
        <w:br/>
        <w:t>➢ Interact with Health AI for patient chat, predictions, and treatment advice.</w:t>
      </w:r>
    </w:p>
    <w:p w14:paraId="6808296A" w14:textId="77777777" w:rsidR="000137E0" w:rsidRDefault="00582CB8">
      <w:pPr>
        <w:pStyle w:val="Heading1"/>
      </w:pPr>
      <w:r>
        <w:t>9. API Documentation</w:t>
      </w:r>
    </w:p>
    <w:p w14:paraId="1C29C53D" w14:textId="77777777" w:rsidR="000137E0" w:rsidRDefault="00582CB8">
      <w:r>
        <w:t>The project runs on Gradio and does not expose standalone APIs.</w:t>
      </w:r>
    </w:p>
    <w:p w14:paraId="0980870F" w14:textId="77777777" w:rsidR="000137E0" w:rsidRDefault="00582CB8">
      <w:r>
        <w:t>Key functionalities include:</w:t>
      </w:r>
    </w:p>
    <w:p w14:paraId="22CA1262" w14:textId="77777777" w:rsidR="000137E0" w:rsidRDefault="00582CB8">
      <w:r>
        <w:t>• Patient Chatbot</w:t>
      </w:r>
    </w:p>
    <w:p w14:paraId="3D2FFB77" w14:textId="77777777" w:rsidR="000137E0" w:rsidRDefault="00582CB8">
      <w:r>
        <w:t>• Disease Prediction</w:t>
      </w:r>
    </w:p>
    <w:p w14:paraId="74CED11B" w14:textId="77777777" w:rsidR="000137E0" w:rsidRDefault="00582CB8">
      <w:r>
        <w:t>• Treatment Plan Suggestions</w:t>
      </w:r>
    </w:p>
    <w:p w14:paraId="3D38E096" w14:textId="77777777" w:rsidR="000137E0" w:rsidRDefault="00582CB8">
      <w:pPr>
        <w:pStyle w:val="Heading1"/>
      </w:pPr>
      <w:r>
        <w:t>10. Authentication</w:t>
      </w:r>
    </w:p>
    <w:p w14:paraId="4A0CA3FF" w14:textId="77777777" w:rsidR="000137E0" w:rsidRDefault="00582CB8">
      <w:r>
        <w:t>The demo version runs openly in Colab.</w:t>
      </w:r>
    </w:p>
    <w:p w14:paraId="61FC4EBE" w14:textId="77777777" w:rsidR="000137E0" w:rsidRDefault="00582CB8">
      <w:r>
        <w:t>For secure deployments:</w:t>
      </w:r>
    </w:p>
    <w:p w14:paraId="2765B873" w14:textId="77777777" w:rsidR="000137E0" w:rsidRDefault="00582CB8">
      <w:r>
        <w:t>• Use API key-based authentication</w:t>
      </w:r>
    </w:p>
    <w:p w14:paraId="0461DD10" w14:textId="77777777" w:rsidR="000137E0" w:rsidRDefault="00582CB8">
      <w:r>
        <w:t>• Apply OAuth2 for secure access</w:t>
      </w:r>
    </w:p>
    <w:p w14:paraId="396A54A7" w14:textId="77777777" w:rsidR="000137E0" w:rsidRDefault="00582CB8">
      <w:r>
        <w:lastRenderedPageBreak/>
        <w:t>• Limit user roles (patients, doctors, admins)</w:t>
      </w:r>
    </w:p>
    <w:p w14:paraId="3F3E5A18" w14:textId="77777777" w:rsidR="000137E0" w:rsidRDefault="00582CB8">
      <w:pPr>
        <w:pStyle w:val="Heading1"/>
      </w:pPr>
      <w:r>
        <w:t>11. User Interface</w:t>
      </w:r>
    </w:p>
    <w:p w14:paraId="561312E0" w14:textId="77777777" w:rsidR="000137E0" w:rsidRDefault="00582CB8">
      <w:r>
        <w:t>The interface is created with Gradio. Features include:</w:t>
      </w:r>
    </w:p>
    <w:p w14:paraId="34C7F225" w14:textId="77777777" w:rsidR="000137E0" w:rsidRDefault="00582CB8">
      <w:r>
        <w:t>• Input fields for patient details (age, condition, history)</w:t>
      </w:r>
    </w:p>
    <w:p w14:paraId="75A135F4" w14:textId="77777777" w:rsidR="000137E0" w:rsidRDefault="00582CB8">
      <w:r>
        <w:t>• Output displaying predictions and treatment plans</w:t>
      </w:r>
    </w:p>
    <w:p w14:paraId="449FBA8A" w14:textId="77777777" w:rsidR="000137E0" w:rsidRDefault="00582CB8">
      <w:r>
        <w:t>• Simple, clear layout suitable for non-technical users</w:t>
      </w:r>
    </w:p>
    <w:p w14:paraId="3EC4255D" w14:textId="77777777" w:rsidR="000137E0" w:rsidRDefault="00582CB8">
      <w:pPr>
        <w:pStyle w:val="Heading1"/>
      </w:pPr>
      <w:r>
        <w:t>12. Testing</w:t>
      </w:r>
    </w:p>
    <w:p w14:paraId="05DA237A" w14:textId="77777777" w:rsidR="000137E0" w:rsidRDefault="00582CB8">
      <w:r>
        <w:t>Testing includes:</w:t>
      </w:r>
    </w:p>
    <w:p w14:paraId="1C8FA5C3" w14:textId="77777777" w:rsidR="000137E0" w:rsidRDefault="00582CB8">
      <w:r>
        <w:t>• Unit testing AI functions</w:t>
      </w:r>
    </w:p>
    <w:p w14:paraId="4DD6E449" w14:textId="77777777" w:rsidR="000137E0" w:rsidRDefault="00582CB8">
      <w:r>
        <w:t>• Manual testing of chatbot and predictions</w:t>
      </w:r>
    </w:p>
    <w:p w14:paraId="48009212" w14:textId="77777777" w:rsidR="000137E0" w:rsidRDefault="00582CB8">
      <w:r>
        <w:t>• Validating outputs against known datasets</w:t>
      </w:r>
    </w:p>
    <w:p w14:paraId="7AD6E9E0" w14:textId="21D72F29" w:rsidR="00A61F21" w:rsidRDefault="00582CB8" w:rsidP="00A61F21">
      <w:r>
        <w:t>• Handling invalid or incomplete inputs</w:t>
      </w:r>
    </w:p>
    <w:p w14:paraId="20C2F90B" w14:textId="52A764E8" w:rsidR="000137E0" w:rsidRDefault="00582CB8">
      <w:pPr>
        <w:pStyle w:val="Heading1"/>
      </w:pPr>
      <w:r>
        <w:t>1</w:t>
      </w:r>
      <w:r>
        <w:t>3. Screenshots</w:t>
      </w:r>
    </w:p>
    <w:p w14:paraId="72D8D224" w14:textId="279EE72D" w:rsidR="000137E0" w:rsidRDefault="000137E0"/>
    <w:p w14:paraId="41290848" w14:textId="6030CF56" w:rsidR="005A6A4A" w:rsidRDefault="00E357ED">
      <w:r>
        <w:rPr>
          <w:noProof/>
        </w:rPr>
        <w:drawing>
          <wp:anchor distT="0" distB="0" distL="114300" distR="114300" simplePos="0" relativeHeight="251661312" behindDoc="0" locked="0" layoutInCell="1" allowOverlap="1" wp14:anchorId="4B8F1279" wp14:editId="4AC48BF1">
            <wp:simplePos x="0" y="0"/>
            <wp:positionH relativeFrom="column">
              <wp:posOffset>0</wp:posOffset>
            </wp:positionH>
            <wp:positionV relativeFrom="paragraph">
              <wp:posOffset>2364740</wp:posOffset>
            </wp:positionV>
            <wp:extent cx="1951990" cy="1469390"/>
            <wp:effectExtent l="0" t="0" r="0" b="0"/>
            <wp:wrapTopAndBottom/>
            <wp:docPr id="1944728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28212" name="Picture 19447282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199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956">
        <w:rPr>
          <w:noProof/>
        </w:rPr>
        <w:drawing>
          <wp:anchor distT="0" distB="0" distL="114300" distR="114300" simplePos="0" relativeHeight="251659264" behindDoc="0" locked="0" layoutInCell="1" allowOverlap="1" wp14:anchorId="4F3A5CE7" wp14:editId="1AE77132">
            <wp:simplePos x="0" y="0"/>
            <wp:positionH relativeFrom="column">
              <wp:posOffset>2540</wp:posOffset>
            </wp:positionH>
            <wp:positionV relativeFrom="paragraph">
              <wp:posOffset>316865</wp:posOffset>
            </wp:positionV>
            <wp:extent cx="2254885" cy="1732280"/>
            <wp:effectExtent l="0" t="0" r="0" b="1270"/>
            <wp:wrapTopAndBottom/>
            <wp:docPr id="3678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3253" name="Picture 367832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488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2A34C" w14:textId="32C1DEF4" w:rsidR="000137E0" w:rsidRDefault="00582CB8">
      <w:pPr>
        <w:pStyle w:val="Heading1"/>
      </w:pPr>
      <w:r>
        <w:lastRenderedPageBreak/>
        <w:t>14. Known Issues</w:t>
      </w:r>
    </w:p>
    <w:p w14:paraId="173F4399" w14:textId="77777777" w:rsidR="000137E0" w:rsidRDefault="00582CB8">
      <w:r>
        <w:t>• Limited accuracy for rare diseases</w:t>
      </w:r>
    </w:p>
    <w:p w14:paraId="711105C5" w14:textId="77777777" w:rsidR="000137E0" w:rsidRDefault="00582CB8">
      <w:r>
        <w:t>• GPU resource limitations in Google Colab</w:t>
      </w:r>
    </w:p>
    <w:p w14:paraId="35174875" w14:textId="77777777" w:rsidR="000137E0" w:rsidRDefault="00582CB8">
      <w:r>
        <w:t>• Response latency during peak usage</w:t>
      </w:r>
    </w:p>
    <w:p w14:paraId="59438DF0" w14:textId="77777777" w:rsidR="000137E0" w:rsidRDefault="00582CB8">
      <w:pPr>
        <w:pStyle w:val="Heading1"/>
      </w:pPr>
      <w:r>
        <w:t>15. Future Enhancements</w:t>
      </w:r>
    </w:p>
    <w:p w14:paraId="0FA91D70" w14:textId="77777777" w:rsidR="000137E0" w:rsidRDefault="00582CB8">
      <w:r>
        <w:t>• Expanding disease database for predictions</w:t>
      </w:r>
    </w:p>
    <w:p w14:paraId="65DAFEB8" w14:textId="77777777" w:rsidR="000137E0" w:rsidRDefault="00582CB8">
      <w:r>
        <w:t>• Adding multilingual support for patients</w:t>
      </w:r>
    </w:p>
    <w:p w14:paraId="1D6AB90E" w14:textId="77777777" w:rsidR="000137E0" w:rsidRDefault="00582CB8">
      <w:r>
        <w:t>• Deploying as a standalone healthcare platform</w:t>
      </w:r>
    </w:p>
    <w:p w14:paraId="224A0A41" w14:textId="77777777" w:rsidR="000137E0" w:rsidRDefault="00582CB8">
      <w:r>
        <w:t>• Integration with hospital databases for real-time updates</w:t>
      </w:r>
    </w:p>
    <w:sectPr w:rsidR="000137E0" w:rsidSect="002F59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9776723">
    <w:abstractNumId w:val="8"/>
  </w:num>
  <w:num w:numId="2" w16cid:durableId="1919709773">
    <w:abstractNumId w:val="6"/>
  </w:num>
  <w:num w:numId="3" w16cid:durableId="1349286872">
    <w:abstractNumId w:val="5"/>
  </w:num>
  <w:num w:numId="4" w16cid:durableId="1045103427">
    <w:abstractNumId w:val="4"/>
  </w:num>
  <w:num w:numId="5" w16cid:durableId="1306206995">
    <w:abstractNumId w:val="7"/>
  </w:num>
  <w:num w:numId="6" w16cid:durableId="523440231">
    <w:abstractNumId w:val="3"/>
  </w:num>
  <w:num w:numId="7" w16cid:durableId="2132899134">
    <w:abstractNumId w:val="2"/>
  </w:num>
  <w:num w:numId="8" w16cid:durableId="1904875716">
    <w:abstractNumId w:val="1"/>
  </w:num>
  <w:num w:numId="9" w16cid:durableId="101923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8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7E0"/>
    <w:rsid w:val="00034616"/>
    <w:rsid w:val="0006063C"/>
    <w:rsid w:val="0015074B"/>
    <w:rsid w:val="0029639D"/>
    <w:rsid w:val="002D55CF"/>
    <w:rsid w:val="002F5956"/>
    <w:rsid w:val="00326F90"/>
    <w:rsid w:val="00582CB8"/>
    <w:rsid w:val="005A6A4A"/>
    <w:rsid w:val="00800A38"/>
    <w:rsid w:val="00A61F21"/>
    <w:rsid w:val="00AA1D8D"/>
    <w:rsid w:val="00B47730"/>
    <w:rsid w:val="00CB0664"/>
    <w:rsid w:val="00D94231"/>
    <w:rsid w:val="00E357ED"/>
    <w:rsid w:val="00FC693F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8194C"/>
  <w14:defaultImageDpi w14:val="300"/>
  <w15:docId w15:val="{D6B3EAD6-33F5-0346-9F22-946183E0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aswini123siva@gmail.com</cp:lastModifiedBy>
  <cp:revision>2</cp:revision>
  <dcterms:created xsi:type="dcterms:W3CDTF">2025-09-15T10:10:00Z</dcterms:created>
  <dcterms:modified xsi:type="dcterms:W3CDTF">2025-09-15T10:10:00Z</dcterms:modified>
  <cp:category/>
</cp:coreProperties>
</file>